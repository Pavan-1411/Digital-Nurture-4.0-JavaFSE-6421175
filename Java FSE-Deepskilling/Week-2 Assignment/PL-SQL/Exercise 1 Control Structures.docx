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1A377" w14:textId="4E942D60" w:rsidR="00EC26FC" w:rsidRPr="003B0255" w:rsidRDefault="003B0255" w:rsidP="001C44F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                     </w:t>
      </w:r>
      <w:r w:rsidRPr="003B0255">
        <w:rPr>
          <w:rFonts w:asciiTheme="majorHAnsi" w:hAnsiTheme="majorHAnsi" w:cstheme="majorHAnsi"/>
          <w:b/>
          <w:bCs/>
          <w:sz w:val="24"/>
          <w:szCs w:val="24"/>
        </w:rPr>
        <w:t xml:space="preserve">PL/SQL Exercises  </w:t>
      </w:r>
    </w:p>
    <w:p w14:paraId="009304F8" w14:textId="2A43169E" w:rsidR="00F26BA0" w:rsidRPr="003B0255" w:rsidRDefault="003B0255" w:rsidP="001C44F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1.</w:t>
      </w:r>
      <w:r w:rsidRPr="003B0255">
        <w:rPr>
          <w:rFonts w:asciiTheme="majorHAnsi" w:hAnsiTheme="majorHAnsi" w:cstheme="majorHAnsi"/>
          <w:sz w:val="24"/>
          <w:szCs w:val="24"/>
        </w:rPr>
        <w:t>Creating CUSTOMERS Table</w:t>
      </w:r>
    </w:p>
    <w:p w14:paraId="23325E16" w14:textId="77777777" w:rsidR="00F26BA0" w:rsidRPr="003B0255" w:rsidRDefault="003B0255" w:rsidP="001C44FE">
      <w:pPr>
        <w:rPr>
          <w:rFonts w:asciiTheme="majorHAnsi" w:hAnsiTheme="majorHAnsi" w:cstheme="majorHAnsi"/>
          <w:sz w:val="24"/>
          <w:szCs w:val="24"/>
        </w:rPr>
      </w:pPr>
      <w:r w:rsidRPr="003B0255">
        <w:rPr>
          <w:rFonts w:asciiTheme="majorHAnsi" w:hAnsiTheme="majorHAnsi" w:cstheme="majorHAnsi"/>
          <w:sz w:val="24"/>
          <w:szCs w:val="24"/>
        </w:rPr>
        <w:t>CREATE TABLE CUSTOMERS (</w:t>
      </w:r>
      <w:r w:rsidRPr="003B0255">
        <w:rPr>
          <w:rFonts w:asciiTheme="majorHAnsi" w:hAnsiTheme="majorHAnsi" w:cstheme="majorHAnsi"/>
          <w:sz w:val="24"/>
          <w:szCs w:val="24"/>
        </w:rPr>
        <w:br/>
        <w:t xml:space="preserve">    CustID NUMBER PRIMARY KEY,</w:t>
      </w:r>
      <w:r w:rsidRPr="003B0255">
        <w:rPr>
          <w:rFonts w:asciiTheme="majorHAnsi" w:hAnsiTheme="majorHAnsi" w:cstheme="majorHAnsi"/>
          <w:sz w:val="24"/>
          <w:szCs w:val="24"/>
        </w:rPr>
        <w:br/>
        <w:t xml:space="preserve">    FullName VARCHAR2(100),</w:t>
      </w:r>
      <w:r w:rsidRPr="003B0255">
        <w:rPr>
          <w:rFonts w:asciiTheme="majorHAnsi" w:hAnsiTheme="majorHAnsi" w:cstheme="majorHAnsi"/>
          <w:sz w:val="24"/>
          <w:szCs w:val="24"/>
        </w:rPr>
        <w:br/>
        <w:t xml:space="preserve">    CustAge NUMBER,</w:t>
      </w:r>
      <w:r w:rsidRPr="003B0255">
        <w:rPr>
          <w:rFonts w:asciiTheme="majorHAnsi" w:hAnsiTheme="majorHAnsi" w:cstheme="majorHAnsi"/>
          <w:sz w:val="24"/>
          <w:szCs w:val="24"/>
        </w:rPr>
        <w:br/>
        <w:t xml:space="preserve">    AccountBalance </w:t>
      </w:r>
      <w:proofErr w:type="gramStart"/>
      <w:r w:rsidRPr="003B0255">
        <w:rPr>
          <w:rFonts w:asciiTheme="majorHAnsi" w:hAnsiTheme="majorHAnsi" w:cstheme="majorHAnsi"/>
          <w:sz w:val="24"/>
          <w:szCs w:val="24"/>
        </w:rPr>
        <w:t>NUMBER(</w:t>
      </w:r>
      <w:proofErr w:type="gramEnd"/>
      <w:r w:rsidRPr="003B0255">
        <w:rPr>
          <w:rFonts w:asciiTheme="majorHAnsi" w:hAnsiTheme="majorHAnsi" w:cstheme="majorHAnsi"/>
          <w:sz w:val="24"/>
          <w:szCs w:val="24"/>
        </w:rPr>
        <w:t>12, 2),</w:t>
      </w:r>
      <w:r w:rsidRPr="003B0255">
        <w:rPr>
          <w:rFonts w:asciiTheme="majorHAnsi" w:hAnsiTheme="majorHAnsi" w:cstheme="majorHAnsi"/>
          <w:sz w:val="24"/>
          <w:szCs w:val="24"/>
        </w:rPr>
        <w:br/>
      </w:r>
      <w:r w:rsidRPr="003B0255">
        <w:rPr>
          <w:rFonts w:asciiTheme="majorHAnsi" w:hAnsiTheme="majorHAnsi" w:cstheme="majorHAnsi"/>
          <w:sz w:val="24"/>
          <w:szCs w:val="24"/>
        </w:rPr>
        <w:t xml:space="preserve">    VIPStatus VARCHAR2(10) DEFAULT 'NO'</w:t>
      </w:r>
      <w:r w:rsidRPr="003B0255">
        <w:rPr>
          <w:rFonts w:asciiTheme="majorHAnsi" w:hAnsiTheme="majorHAnsi" w:cstheme="majorHAnsi"/>
          <w:sz w:val="24"/>
          <w:szCs w:val="24"/>
        </w:rPr>
        <w:br/>
        <w:t>);</w:t>
      </w:r>
    </w:p>
    <w:p w14:paraId="5E502A1D" w14:textId="77777777" w:rsidR="00F26BA0" w:rsidRPr="003B0255" w:rsidRDefault="003B0255" w:rsidP="001C44FE">
      <w:pPr>
        <w:rPr>
          <w:rFonts w:asciiTheme="majorHAnsi" w:hAnsiTheme="majorHAnsi" w:cstheme="majorHAnsi"/>
          <w:sz w:val="24"/>
          <w:szCs w:val="24"/>
        </w:rPr>
      </w:pPr>
      <w:r w:rsidRPr="003B0255">
        <w:rPr>
          <w:rFonts w:asciiTheme="majorHAnsi" w:hAnsiTheme="majorHAnsi" w:cstheme="majorHAnsi"/>
          <w:sz w:val="24"/>
          <w:szCs w:val="24"/>
        </w:rPr>
        <w:t>Output:</w:t>
      </w:r>
    </w:p>
    <w:p w14:paraId="446C81C0" w14:textId="6047C55C" w:rsidR="00F26BA0" w:rsidRPr="003B0255" w:rsidRDefault="003B0255" w:rsidP="001C44FE">
      <w:pPr>
        <w:rPr>
          <w:rFonts w:asciiTheme="majorHAnsi" w:hAnsiTheme="majorHAnsi" w:cstheme="majorHAnsi"/>
          <w:sz w:val="24"/>
          <w:szCs w:val="24"/>
        </w:rPr>
      </w:pPr>
      <w:r w:rsidRPr="003B0255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3C6B4425" wp14:editId="5BC58719">
            <wp:extent cx="5486400" cy="2914650"/>
            <wp:effectExtent l="0" t="0" r="0" b="0"/>
            <wp:docPr id="2098847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474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255">
        <w:rPr>
          <w:rFonts w:asciiTheme="majorHAnsi" w:hAnsiTheme="majorHAnsi" w:cstheme="majorHAnsi"/>
          <w:sz w:val="24"/>
          <w:szCs w:val="24"/>
        </w:rPr>
        <w:t>.</w:t>
      </w:r>
    </w:p>
    <w:p w14:paraId="40B4726E" w14:textId="77777777" w:rsidR="00EC26FC" w:rsidRPr="003B0255" w:rsidRDefault="00EC26FC" w:rsidP="001C44FE">
      <w:pPr>
        <w:rPr>
          <w:rFonts w:asciiTheme="majorHAnsi" w:hAnsiTheme="majorHAnsi" w:cstheme="majorHAnsi"/>
          <w:sz w:val="24"/>
          <w:szCs w:val="24"/>
        </w:rPr>
      </w:pPr>
    </w:p>
    <w:p w14:paraId="64EC9A43" w14:textId="77777777" w:rsidR="00EC26FC" w:rsidRPr="003B0255" w:rsidRDefault="00EC26FC" w:rsidP="001C44FE">
      <w:pPr>
        <w:rPr>
          <w:rFonts w:asciiTheme="majorHAnsi" w:hAnsiTheme="majorHAnsi" w:cstheme="majorHAnsi"/>
          <w:sz w:val="24"/>
          <w:szCs w:val="24"/>
        </w:rPr>
      </w:pPr>
    </w:p>
    <w:p w14:paraId="11BA716E" w14:textId="02B9CD90" w:rsidR="00F26BA0" w:rsidRPr="003B0255" w:rsidRDefault="003B0255" w:rsidP="001C44F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2.</w:t>
      </w:r>
      <w:r w:rsidRPr="003B0255">
        <w:rPr>
          <w:rFonts w:asciiTheme="majorHAnsi" w:hAnsiTheme="majorHAnsi" w:cstheme="majorHAnsi"/>
          <w:sz w:val="24"/>
          <w:szCs w:val="24"/>
        </w:rPr>
        <w:t>Creating LOANS Table</w:t>
      </w:r>
    </w:p>
    <w:p w14:paraId="389E31CC" w14:textId="77777777" w:rsidR="00F26BA0" w:rsidRPr="003B0255" w:rsidRDefault="003B0255" w:rsidP="001C44FE">
      <w:pPr>
        <w:rPr>
          <w:rFonts w:asciiTheme="majorHAnsi" w:hAnsiTheme="majorHAnsi" w:cstheme="majorHAnsi"/>
          <w:sz w:val="24"/>
          <w:szCs w:val="24"/>
        </w:rPr>
      </w:pPr>
      <w:r w:rsidRPr="003B0255">
        <w:rPr>
          <w:rFonts w:asciiTheme="majorHAnsi" w:hAnsiTheme="majorHAnsi" w:cstheme="majorHAnsi"/>
          <w:sz w:val="24"/>
          <w:szCs w:val="24"/>
        </w:rPr>
        <w:t>CREATE TABLE LOANS (</w:t>
      </w:r>
      <w:r w:rsidRPr="003B0255">
        <w:rPr>
          <w:rFonts w:asciiTheme="majorHAnsi" w:hAnsiTheme="majorHAnsi" w:cstheme="majorHAnsi"/>
          <w:sz w:val="24"/>
          <w:szCs w:val="24"/>
        </w:rPr>
        <w:br/>
        <w:t xml:space="preserve">    LoanNumber NUMBER PRIMARY KEY,</w:t>
      </w:r>
      <w:r w:rsidRPr="003B0255">
        <w:rPr>
          <w:rFonts w:asciiTheme="majorHAnsi" w:hAnsiTheme="majorHAnsi" w:cstheme="majorHAnsi"/>
          <w:sz w:val="24"/>
          <w:szCs w:val="24"/>
        </w:rPr>
        <w:br/>
        <w:t xml:space="preserve">    CustID NUMBER,</w:t>
      </w:r>
      <w:r w:rsidRPr="003B0255">
        <w:rPr>
          <w:rFonts w:asciiTheme="majorHAnsi" w:hAnsiTheme="majorHAnsi" w:cstheme="majorHAnsi"/>
          <w:sz w:val="24"/>
          <w:szCs w:val="24"/>
        </w:rPr>
        <w:br/>
        <w:t xml:space="preserve">    Amount </w:t>
      </w:r>
      <w:proofErr w:type="gramStart"/>
      <w:r w:rsidRPr="003B0255">
        <w:rPr>
          <w:rFonts w:asciiTheme="majorHAnsi" w:hAnsiTheme="majorHAnsi" w:cstheme="majorHAnsi"/>
          <w:sz w:val="24"/>
          <w:szCs w:val="24"/>
        </w:rPr>
        <w:t>NUMBER(</w:t>
      </w:r>
      <w:proofErr w:type="gramEnd"/>
      <w:r w:rsidRPr="003B0255">
        <w:rPr>
          <w:rFonts w:asciiTheme="majorHAnsi" w:hAnsiTheme="majorHAnsi" w:cstheme="majorHAnsi"/>
          <w:sz w:val="24"/>
          <w:szCs w:val="24"/>
        </w:rPr>
        <w:t>12, 2),</w:t>
      </w:r>
      <w:r w:rsidRPr="003B0255">
        <w:rPr>
          <w:rFonts w:asciiTheme="majorHAnsi" w:hAnsiTheme="majorHAnsi" w:cstheme="majorHAnsi"/>
          <w:sz w:val="24"/>
          <w:szCs w:val="24"/>
        </w:rPr>
        <w:br/>
        <w:t xml:space="preserve">    RateOfInterest </w:t>
      </w:r>
      <w:proofErr w:type="gramStart"/>
      <w:r w:rsidRPr="003B0255">
        <w:rPr>
          <w:rFonts w:asciiTheme="majorHAnsi" w:hAnsiTheme="majorHAnsi" w:cstheme="majorHAnsi"/>
          <w:sz w:val="24"/>
          <w:szCs w:val="24"/>
        </w:rPr>
        <w:t>NUMBER(</w:t>
      </w:r>
      <w:proofErr w:type="gramEnd"/>
      <w:r w:rsidRPr="003B0255">
        <w:rPr>
          <w:rFonts w:asciiTheme="majorHAnsi" w:hAnsiTheme="majorHAnsi" w:cstheme="majorHAnsi"/>
          <w:sz w:val="24"/>
          <w:szCs w:val="24"/>
        </w:rPr>
        <w:t>5, 2),</w:t>
      </w:r>
      <w:r w:rsidRPr="003B0255">
        <w:rPr>
          <w:rFonts w:asciiTheme="majorHAnsi" w:hAnsiTheme="majorHAnsi" w:cstheme="majorHAnsi"/>
          <w:sz w:val="24"/>
          <w:szCs w:val="24"/>
        </w:rPr>
        <w:br/>
        <w:t xml:space="preserve">    RepaymentDate DATE,</w:t>
      </w:r>
      <w:r w:rsidRPr="003B0255">
        <w:rPr>
          <w:rFonts w:asciiTheme="majorHAnsi" w:hAnsiTheme="majorHAnsi" w:cstheme="majorHAnsi"/>
          <w:sz w:val="24"/>
          <w:szCs w:val="24"/>
        </w:rPr>
        <w:br/>
      </w:r>
      <w:r w:rsidRPr="003B0255">
        <w:rPr>
          <w:rFonts w:asciiTheme="majorHAnsi" w:hAnsiTheme="majorHAnsi" w:cstheme="majorHAnsi"/>
          <w:sz w:val="24"/>
          <w:szCs w:val="24"/>
        </w:rPr>
        <w:lastRenderedPageBreak/>
        <w:t xml:space="preserve">    CONSTRAINT fk_cust FOREIGN KEY (CustID) REFERENCES CUSTOMERS(CustID)</w:t>
      </w:r>
      <w:r w:rsidRPr="003B0255">
        <w:rPr>
          <w:rFonts w:asciiTheme="majorHAnsi" w:hAnsiTheme="majorHAnsi" w:cstheme="majorHAnsi"/>
          <w:sz w:val="24"/>
          <w:szCs w:val="24"/>
        </w:rPr>
        <w:br/>
        <w:t>);</w:t>
      </w:r>
    </w:p>
    <w:p w14:paraId="27E938BA" w14:textId="77777777" w:rsidR="00F26BA0" w:rsidRPr="003B0255" w:rsidRDefault="003B0255" w:rsidP="001C44FE">
      <w:pPr>
        <w:rPr>
          <w:rFonts w:asciiTheme="majorHAnsi" w:hAnsiTheme="majorHAnsi" w:cstheme="majorHAnsi"/>
          <w:sz w:val="24"/>
          <w:szCs w:val="24"/>
        </w:rPr>
      </w:pPr>
      <w:r w:rsidRPr="003B0255">
        <w:rPr>
          <w:rFonts w:asciiTheme="majorHAnsi" w:hAnsiTheme="majorHAnsi" w:cstheme="majorHAnsi"/>
          <w:sz w:val="24"/>
          <w:szCs w:val="24"/>
        </w:rPr>
        <w:t>Output:</w:t>
      </w:r>
    </w:p>
    <w:p w14:paraId="2B73E036" w14:textId="14F87360" w:rsidR="00EC26FC" w:rsidRPr="003B0255" w:rsidRDefault="003B0255" w:rsidP="001C44FE">
      <w:pPr>
        <w:rPr>
          <w:rFonts w:asciiTheme="majorHAnsi" w:hAnsiTheme="majorHAnsi" w:cstheme="majorHAnsi"/>
          <w:sz w:val="24"/>
          <w:szCs w:val="24"/>
        </w:rPr>
      </w:pPr>
      <w:r w:rsidRPr="003B0255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1A6EE2D3" wp14:editId="292399BF">
            <wp:extent cx="5486400" cy="2914650"/>
            <wp:effectExtent l="0" t="0" r="0" b="0"/>
            <wp:docPr id="4818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2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3A21" w14:textId="77777777" w:rsidR="00EC26FC" w:rsidRPr="003B0255" w:rsidRDefault="00EC26FC" w:rsidP="001C44FE">
      <w:pPr>
        <w:rPr>
          <w:rFonts w:asciiTheme="majorHAnsi" w:hAnsiTheme="majorHAnsi" w:cstheme="majorHAnsi"/>
          <w:sz w:val="24"/>
          <w:szCs w:val="24"/>
        </w:rPr>
      </w:pPr>
    </w:p>
    <w:p w14:paraId="4C776CFF" w14:textId="4DF6F2FE" w:rsidR="00F26BA0" w:rsidRPr="003B0255" w:rsidRDefault="003B0255" w:rsidP="001C44F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3.</w:t>
      </w:r>
      <w:r w:rsidRPr="003B0255">
        <w:rPr>
          <w:rFonts w:asciiTheme="majorHAnsi" w:hAnsiTheme="majorHAnsi" w:cstheme="majorHAnsi"/>
          <w:sz w:val="24"/>
          <w:szCs w:val="24"/>
        </w:rPr>
        <w:t>Inserting Data into CUSTOMERS</w:t>
      </w:r>
    </w:p>
    <w:p w14:paraId="1C9D3FBE" w14:textId="77777777" w:rsidR="00F26BA0" w:rsidRPr="003B0255" w:rsidRDefault="003B0255" w:rsidP="001C44FE">
      <w:pPr>
        <w:rPr>
          <w:rFonts w:asciiTheme="majorHAnsi" w:hAnsiTheme="majorHAnsi" w:cstheme="majorHAnsi"/>
          <w:sz w:val="24"/>
          <w:szCs w:val="24"/>
        </w:rPr>
      </w:pPr>
      <w:r w:rsidRPr="003B0255">
        <w:rPr>
          <w:rFonts w:asciiTheme="majorHAnsi" w:hAnsiTheme="majorHAnsi" w:cstheme="majorHAnsi"/>
          <w:sz w:val="24"/>
          <w:szCs w:val="24"/>
        </w:rPr>
        <w:t>INSERT INTO CUSTOMERS (CustID, FullName, CustAge, AccountBalance) VALUES (1, 'Ravi', 67, 11000.00);</w:t>
      </w:r>
      <w:r w:rsidRPr="003B0255">
        <w:rPr>
          <w:rFonts w:asciiTheme="majorHAnsi" w:hAnsiTheme="majorHAnsi" w:cstheme="majorHAnsi"/>
          <w:sz w:val="24"/>
          <w:szCs w:val="24"/>
        </w:rPr>
        <w:br/>
        <w:t>INSERT INTO CUSTOMERS (CustID, FullName, CustAge, AccountBalance) VALUES (2, 'Teja', 50, 8500.00);</w:t>
      </w:r>
      <w:r w:rsidRPr="003B0255">
        <w:rPr>
          <w:rFonts w:asciiTheme="majorHAnsi" w:hAnsiTheme="majorHAnsi" w:cstheme="majorHAnsi"/>
          <w:sz w:val="24"/>
          <w:szCs w:val="24"/>
        </w:rPr>
        <w:br/>
        <w:t>INSERT INTO CUSTOMERS (CustID, FullName, CustAge, AccountBalance) VALUES (3, 'Vikas', 72, 16000.00);</w:t>
      </w:r>
      <w:r w:rsidRPr="003B0255">
        <w:rPr>
          <w:rFonts w:asciiTheme="majorHAnsi" w:hAnsiTheme="majorHAnsi" w:cstheme="majorHAnsi"/>
          <w:sz w:val="24"/>
          <w:szCs w:val="24"/>
        </w:rPr>
        <w:br/>
        <w:t>INSERT INTO CUSTOMERS (CustID, FullName, CustAge, AccountBalance) VALUES (4, 'Manoj', 43, 9500.00);</w:t>
      </w:r>
      <w:r w:rsidRPr="003B0255">
        <w:rPr>
          <w:rFonts w:asciiTheme="majorHAnsi" w:hAnsiTheme="majorHAnsi" w:cstheme="majorHAnsi"/>
          <w:sz w:val="24"/>
          <w:szCs w:val="24"/>
        </w:rPr>
        <w:br/>
        <w:t>INSERT INTO CUSTOMERS (CustID, FullName, CustAge, AccountBalance) VALUES (5, 'Swathi', 61, 11200.00);</w:t>
      </w:r>
    </w:p>
    <w:p w14:paraId="57A30BFA" w14:textId="77777777" w:rsidR="00F26BA0" w:rsidRPr="003B0255" w:rsidRDefault="003B0255" w:rsidP="001C44FE">
      <w:pPr>
        <w:rPr>
          <w:rFonts w:asciiTheme="majorHAnsi" w:hAnsiTheme="majorHAnsi" w:cstheme="majorHAnsi"/>
          <w:sz w:val="24"/>
          <w:szCs w:val="24"/>
        </w:rPr>
      </w:pPr>
      <w:r w:rsidRPr="003B0255">
        <w:rPr>
          <w:rFonts w:asciiTheme="majorHAnsi" w:hAnsiTheme="majorHAnsi" w:cstheme="majorHAnsi"/>
          <w:sz w:val="24"/>
          <w:szCs w:val="24"/>
        </w:rPr>
        <w:t>Output:</w:t>
      </w:r>
    </w:p>
    <w:p w14:paraId="3EEECAFF" w14:textId="3C2E045D" w:rsidR="00EC26FC" w:rsidRPr="003B0255" w:rsidRDefault="003B0255" w:rsidP="001C44FE">
      <w:pPr>
        <w:rPr>
          <w:rFonts w:asciiTheme="majorHAnsi" w:hAnsiTheme="majorHAnsi" w:cstheme="majorHAnsi"/>
          <w:sz w:val="24"/>
          <w:szCs w:val="24"/>
        </w:rPr>
      </w:pPr>
      <w:r w:rsidRPr="003B0255">
        <w:rPr>
          <w:rFonts w:asciiTheme="majorHAnsi" w:hAnsiTheme="majorHAnsi" w:cstheme="majorHAnsi"/>
          <w:sz w:val="24"/>
          <w:szCs w:val="24"/>
        </w:rPr>
        <w:lastRenderedPageBreak/>
        <w:drawing>
          <wp:inline distT="0" distB="0" distL="0" distR="0" wp14:anchorId="4C6A341C" wp14:editId="75D308C9">
            <wp:extent cx="5486400" cy="2914650"/>
            <wp:effectExtent l="0" t="0" r="0" b="0"/>
            <wp:docPr id="2138408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08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512E" w14:textId="77777777" w:rsidR="00EC26FC" w:rsidRPr="003B0255" w:rsidRDefault="00EC26FC" w:rsidP="001C44FE">
      <w:pPr>
        <w:rPr>
          <w:rFonts w:asciiTheme="majorHAnsi" w:hAnsiTheme="majorHAnsi" w:cstheme="majorHAnsi"/>
          <w:sz w:val="24"/>
          <w:szCs w:val="24"/>
        </w:rPr>
      </w:pPr>
    </w:p>
    <w:p w14:paraId="736AD35F" w14:textId="77777777" w:rsidR="00EC26FC" w:rsidRPr="003B0255" w:rsidRDefault="00EC26FC" w:rsidP="001C44FE">
      <w:pPr>
        <w:rPr>
          <w:rFonts w:asciiTheme="majorHAnsi" w:hAnsiTheme="majorHAnsi" w:cstheme="majorHAnsi"/>
          <w:sz w:val="24"/>
          <w:szCs w:val="24"/>
        </w:rPr>
      </w:pPr>
    </w:p>
    <w:p w14:paraId="58DFC783" w14:textId="1FA69C0C" w:rsidR="00F26BA0" w:rsidRPr="003B0255" w:rsidRDefault="003B0255" w:rsidP="001C44F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4.</w:t>
      </w:r>
      <w:r w:rsidRPr="003B0255">
        <w:rPr>
          <w:rFonts w:asciiTheme="majorHAnsi" w:hAnsiTheme="majorHAnsi" w:cstheme="majorHAnsi"/>
          <w:sz w:val="24"/>
          <w:szCs w:val="24"/>
        </w:rPr>
        <w:t>Inserting Data into LOANS</w:t>
      </w:r>
    </w:p>
    <w:p w14:paraId="1BF5CF93" w14:textId="77777777" w:rsidR="00F26BA0" w:rsidRPr="003B0255" w:rsidRDefault="003B0255" w:rsidP="001C44FE">
      <w:pPr>
        <w:rPr>
          <w:rFonts w:asciiTheme="majorHAnsi" w:hAnsiTheme="majorHAnsi" w:cstheme="majorHAnsi"/>
          <w:sz w:val="24"/>
          <w:szCs w:val="24"/>
        </w:rPr>
      </w:pPr>
      <w:r w:rsidRPr="003B0255">
        <w:rPr>
          <w:rFonts w:asciiTheme="majorHAnsi" w:hAnsiTheme="majorHAnsi" w:cstheme="majorHAnsi"/>
          <w:sz w:val="24"/>
          <w:szCs w:val="24"/>
        </w:rPr>
        <w:t>INSERT INTO LOANS VALUES (201, 1, 45000.00, 9.0, TO_DATE('2025-07-15', 'YYYY-MM-DD'));</w:t>
      </w:r>
      <w:r w:rsidRPr="003B0255">
        <w:rPr>
          <w:rFonts w:asciiTheme="majorHAnsi" w:hAnsiTheme="majorHAnsi" w:cstheme="majorHAnsi"/>
          <w:sz w:val="24"/>
          <w:szCs w:val="24"/>
        </w:rPr>
        <w:br/>
        <w:t>INSERT INTO LOANS VALUES (202, 2, 32000.00, 10.0, TO_DATE('2025-08-20', 'YYYY-MM-DD'));</w:t>
      </w:r>
      <w:r w:rsidRPr="003B0255">
        <w:rPr>
          <w:rFonts w:asciiTheme="majorHAnsi" w:hAnsiTheme="majorHAnsi" w:cstheme="majorHAnsi"/>
          <w:sz w:val="24"/>
          <w:szCs w:val="24"/>
        </w:rPr>
        <w:br/>
        <w:t>INSERT INTO LOANS VALUES (203, 3, 48000.00, 8.0, TO_DATE('2025-07-10', 'YYYY-MM-DD'));</w:t>
      </w:r>
      <w:r w:rsidRPr="003B0255">
        <w:rPr>
          <w:rFonts w:asciiTheme="majorHAnsi" w:hAnsiTheme="majorHAnsi" w:cstheme="majorHAnsi"/>
          <w:sz w:val="24"/>
          <w:szCs w:val="24"/>
        </w:rPr>
        <w:br/>
        <w:t>INSERT INTO LOANS VALUES (204, 4, 25000.00, 11.0, TO_DATE('2025-07-18', 'YYYY-MM-DD'));</w:t>
      </w:r>
      <w:r w:rsidRPr="003B0255">
        <w:rPr>
          <w:rFonts w:asciiTheme="majorHAnsi" w:hAnsiTheme="majorHAnsi" w:cstheme="majorHAnsi"/>
          <w:sz w:val="24"/>
          <w:szCs w:val="24"/>
        </w:rPr>
        <w:br/>
        <w:t>INSERT INTO LOANS VALUES (205, 5, 42000.00, 9.5, TO_DATE('2025-06-30', 'YYYY-MM-DD'));</w:t>
      </w:r>
    </w:p>
    <w:p w14:paraId="4028EBDB" w14:textId="77777777" w:rsidR="00F26BA0" w:rsidRPr="003B0255" w:rsidRDefault="003B0255" w:rsidP="001C44FE">
      <w:pPr>
        <w:rPr>
          <w:rFonts w:asciiTheme="majorHAnsi" w:hAnsiTheme="majorHAnsi" w:cstheme="majorHAnsi"/>
          <w:sz w:val="24"/>
          <w:szCs w:val="24"/>
        </w:rPr>
      </w:pPr>
      <w:r w:rsidRPr="003B0255">
        <w:rPr>
          <w:rFonts w:asciiTheme="majorHAnsi" w:hAnsiTheme="majorHAnsi" w:cstheme="majorHAnsi"/>
          <w:sz w:val="24"/>
          <w:szCs w:val="24"/>
        </w:rPr>
        <w:t>Output:</w:t>
      </w:r>
    </w:p>
    <w:p w14:paraId="69A14988" w14:textId="083E49E0" w:rsidR="00EC26FC" w:rsidRPr="003B0255" w:rsidRDefault="003B0255" w:rsidP="001C44FE">
      <w:pPr>
        <w:rPr>
          <w:rFonts w:asciiTheme="majorHAnsi" w:hAnsiTheme="majorHAnsi" w:cstheme="majorHAnsi"/>
          <w:sz w:val="24"/>
          <w:szCs w:val="24"/>
        </w:rPr>
      </w:pPr>
      <w:r w:rsidRPr="003B0255">
        <w:rPr>
          <w:rFonts w:asciiTheme="majorHAnsi" w:hAnsiTheme="majorHAnsi" w:cstheme="majorHAnsi"/>
          <w:sz w:val="24"/>
          <w:szCs w:val="24"/>
        </w:rPr>
        <w:lastRenderedPageBreak/>
        <w:drawing>
          <wp:inline distT="0" distB="0" distL="0" distR="0" wp14:anchorId="58A4DBAF" wp14:editId="12C78326">
            <wp:extent cx="5486400" cy="2914650"/>
            <wp:effectExtent l="0" t="0" r="0" b="0"/>
            <wp:docPr id="257914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144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8085" w14:textId="60A79CEE" w:rsidR="00EC26FC" w:rsidRPr="003B0255" w:rsidRDefault="00EC26FC" w:rsidP="001C44FE">
      <w:pPr>
        <w:rPr>
          <w:rFonts w:asciiTheme="majorHAnsi" w:hAnsiTheme="majorHAnsi" w:cstheme="majorHAnsi"/>
          <w:sz w:val="24"/>
          <w:szCs w:val="24"/>
        </w:rPr>
      </w:pPr>
    </w:p>
    <w:p w14:paraId="2C08447D" w14:textId="69FD0728" w:rsidR="00F26BA0" w:rsidRPr="003B0255" w:rsidRDefault="003B0255" w:rsidP="001C44FE">
      <w:pPr>
        <w:rPr>
          <w:rFonts w:asciiTheme="majorHAnsi" w:hAnsiTheme="majorHAnsi" w:cstheme="majorHAnsi"/>
          <w:sz w:val="24"/>
          <w:szCs w:val="24"/>
        </w:rPr>
      </w:pPr>
      <w:r w:rsidRPr="003B0255">
        <w:rPr>
          <w:rFonts w:asciiTheme="majorHAnsi" w:hAnsiTheme="majorHAnsi" w:cstheme="majorHAnsi"/>
          <w:sz w:val="24"/>
          <w:szCs w:val="24"/>
        </w:rPr>
        <w:t>Scenario 1 - Discount for Age &gt; 60</w:t>
      </w:r>
    </w:p>
    <w:p w14:paraId="543833AB" w14:textId="77777777" w:rsidR="00F26BA0" w:rsidRPr="003B0255" w:rsidRDefault="003B0255" w:rsidP="001C44FE">
      <w:pPr>
        <w:rPr>
          <w:rFonts w:asciiTheme="majorHAnsi" w:hAnsiTheme="majorHAnsi" w:cstheme="majorHAnsi"/>
          <w:sz w:val="24"/>
          <w:szCs w:val="24"/>
        </w:rPr>
      </w:pPr>
      <w:r w:rsidRPr="003B0255">
        <w:rPr>
          <w:rFonts w:asciiTheme="majorHAnsi" w:hAnsiTheme="majorHAnsi" w:cstheme="majorHAnsi"/>
          <w:sz w:val="24"/>
          <w:szCs w:val="24"/>
        </w:rPr>
        <w:t xml:space="preserve">DECLARE </w:t>
      </w:r>
      <w:r w:rsidRPr="003B0255">
        <w:rPr>
          <w:rFonts w:asciiTheme="majorHAnsi" w:hAnsiTheme="majorHAnsi" w:cstheme="majorHAnsi"/>
          <w:sz w:val="24"/>
          <w:szCs w:val="24"/>
        </w:rPr>
        <w:br/>
        <w:t xml:space="preserve">    custRec CUSTOMERS%ROWTYPE;</w:t>
      </w:r>
      <w:r w:rsidRPr="003B0255">
        <w:rPr>
          <w:rFonts w:asciiTheme="majorHAnsi" w:hAnsiTheme="majorHAnsi" w:cstheme="majorHAnsi"/>
          <w:sz w:val="24"/>
          <w:szCs w:val="24"/>
        </w:rPr>
        <w:br/>
        <w:t xml:space="preserve">BEGIN </w:t>
      </w:r>
      <w:r w:rsidRPr="003B0255">
        <w:rPr>
          <w:rFonts w:asciiTheme="majorHAnsi" w:hAnsiTheme="majorHAnsi" w:cstheme="majorHAnsi"/>
          <w:sz w:val="24"/>
          <w:szCs w:val="24"/>
        </w:rPr>
        <w:br/>
        <w:t xml:space="preserve">    FOR custRec IN (SELECT * FROM CUSTOMERS WHERE CustAge &gt; 60) LOOP</w:t>
      </w:r>
      <w:r w:rsidRPr="003B0255">
        <w:rPr>
          <w:rFonts w:asciiTheme="majorHAnsi" w:hAnsiTheme="majorHAnsi" w:cstheme="majorHAnsi"/>
          <w:sz w:val="24"/>
          <w:szCs w:val="24"/>
        </w:rPr>
        <w:br/>
        <w:t xml:space="preserve">        UPDATE LOANS </w:t>
      </w:r>
      <w:r w:rsidRPr="003B0255">
        <w:rPr>
          <w:rFonts w:asciiTheme="majorHAnsi" w:hAnsiTheme="majorHAnsi" w:cstheme="majorHAnsi"/>
          <w:sz w:val="24"/>
          <w:szCs w:val="24"/>
        </w:rPr>
        <w:br/>
        <w:t xml:space="preserve">        SET RateOfInterest = RateOfInterest - 1 </w:t>
      </w:r>
      <w:r w:rsidRPr="003B0255">
        <w:rPr>
          <w:rFonts w:asciiTheme="majorHAnsi" w:hAnsiTheme="majorHAnsi" w:cstheme="majorHAnsi"/>
          <w:sz w:val="24"/>
          <w:szCs w:val="24"/>
        </w:rPr>
        <w:br/>
        <w:t xml:space="preserve">        WHERE CustID = custRec.CustID;</w:t>
      </w:r>
      <w:r w:rsidRPr="003B0255">
        <w:rPr>
          <w:rFonts w:asciiTheme="majorHAnsi" w:hAnsiTheme="majorHAnsi" w:cstheme="majorHAnsi"/>
          <w:sz w:val="24"/>
          <w:szCs w:val="24"/>
        </w:rPr>
        <w:br/>
        <w:t xml:space="preserve">    END LOOP;</w:t>
      </w:r>
      <w:r w:rsidRPr="003B0255">
        <w:rPr>
          <w:rFonts w:asciiTheme="majorHAnsi" w:hAnsiTheme="majorHAnsi" w:cstheme="majorHAnsi"/>
          <w:sz w:val="24"/>
          <w:szCs w:val="24"/>
        </w:rPr>
        <w:br/>
        <w:t>END;</w:t>
      </w:r>
      <w:r w:rsidRPr="003B0255">
        <w:rPr>
          <w:rFonts w:asciiTheme="majorHAnsi" w:hAnsiTheme="majorHAnsi" w:cstheme="majorHAnsi"/>
          <w:sz w:val="24"/>
          <w:szCs w:val="24"/>
        </w:rPr>
        <w:br/>
        <w:t>/</w:t>
      </w:r>
    </w:p>
    <w:p w14:paraId="0B23132C" w14:textId="77777777" w:rsidR="00F26BA0" w:rsidRPr="003B0255" w:rsidRDefault="003B0255" w:rsidP="001C44FE">
      <w:pPr>
        <w:rPr>
          <w:rFonts w:asciiTheme="majorHAnsi" w:hAnsiTheme="majorHAnsi" w:cstheme="majorHAnsi"/>
          <w:sz w:val="24"/>
          <w:szCs w:val="24"/>
        </w:rPr>
      </w:pPr>
      <w:r w:rsidRPr="003B0255">
        <w:rPr>
          <w:rFonts w:asciiTheme="majorHAnsi" w:hAnsiTheme="majorHAnsi" w:cstheme="majorHAnsi"/>
          <w:sz w:val="24"/>
          <w:szCs w:val="24"/>
        </w:rPr>
        <w:t>Output:</w:t>
      </w:r>
    </w:p>
    <w:p w14:paraId="37EFF92F" w14:textId="745BEB4C" w:rsidR="00EC26FC" w:rsidRPr="003B0255" w:rsidRDefault="003B0255" w:rsidP="001C44FE">
      <w:pPr>
        <w:rPr>
          <w:rFonts w:asciiTheme="majorHAnsi" w:hAnsiTheme="majorHAnsi" w:cstheme="majorHAnsi"/>
          <w:sz w:val="24"/>
          <w:szCs w:val="24"/>
        </w:rPr>
      </w:pPr>
      <w:r w:rsidRPr="003B0255">
        <w:rPr>
          <w:rFonts w:asciiTheme="majorHAnsi" w:hAnsiTheme="majorHAnsi" w:cstheme="majorHAnsi"/>
          <w:sz w:val="24"/>
          <w:szCs w:val="24"/>
        </w:rPr>
        <w:lastRenderedPageBreak/>
        <w:drawing>
          <wp:inline distT="0" distB="0" distL="0" distR="0" wp14:anchorId="055EC86F" wp14:editId="60B42D1F">
            <wp:extent cx="5486400" cy="2914650"/>
            <wp:effectExtent l="0" t="0" r="0" b="0"/>
            <wp:docPr id="1995841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416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6F75" w14:textId="193C4356" w:rsidR="00F26BA0" w:rsidRPr="003B0255" w:rsidRDefault="003B0255" w:rsidP="001C44FE">
      <w:pPr>
        <w:rPr>
          <w:rFonts w:asciiTheme="majorHAnsi" w:hAnsiTheme="majorHAnsi" w:cstheme="majorHAnsi"/>
          <w:sz w:val="24"/>
          <w:szCs w:val="24"/>
        </w:rPr>
      </w:pPr>
      <w:r w:rsidRPr="003B0255">
        <w:rPr>
          <w:rFonts w:asciiTheme="majorHAnsi" w:hAnsiTheme="majorHAnsi" w:cstheme="majorHAnsi"/>
          <w:sz w:val="24"/>
          <w:szCs w:val="24"/>
        </w:rPr>
        <w:t>Scenario 2 - VIP Status Based on Balance</w:t>
      </w:r>
    </w:p>
    <w:p w14:paraId="5ACE91AD" w14:textId="77777777" w:rsidR="00F26BA0" w:rsidRPr="003B0255" w:rsidRDefault="003B0255" w:rsidP="001C44FE">
      <w:pPr>
        <w:rPr>
          <w:rFonts w:asciiTheme="majorHAnsi" w:hAnsiTheme="majorHAnsi" w:cstheme="majorHAnsi"/>
          <w:sz w:val="24"/>
          <w:szCs w:val="24"/>
        </w:rPr>
      </w:pPr>
      <w:r w:rsidRPr="003B0255">
        <w:rPr>
          <w:rFonts w:asciiTheme="majorHAnsi" w:hAnsiTheme="majorHAnsi" w:cstheme="majorHAnsi"/>
          <w:sz w:val="24"/>
          <w:szCs w:val="24"/>
        </w:rPr>
        <w:t>DECLARE</w:t>
      </w:r>
      <w:r w:rsidRPr="003B0255">
        <w:rPr>
          <w:rFonts w:asciiTheme="majorHAnsi" w:hAnsiTheme="majorHAnsi" w:cstheme="majorHAnsi"/>
          <w:sz w:val="24"/>
          <w:szCs w:val="24"/>
        </w:rPr>
        <w:br/>
        <w:t xml:space="preserve">    vipRec CUSTOMERS%ROWTYPE;</w:t>
      </w:r>
      <w:r w:rsidRPr="003B0255">
        <w:rPr>
          <w:rFonts w:asciiTheme="majorHAnsi" w:hAnsiTheme="majorHAnsi" w:cstheme="majorHAnsi"/>
          <w:sz w:val="24"/>
          <w:szCs w:val="24"/>
        </w:rPr>
        <w:br/>
        <w:t>BEGIN</w:t>
      </w:r>
      <w:r w:rsidRPr="003B0255">
        <w:rPr>
          <w:rFonts w:asciiTheme="majorHAnsi" w:hAnsiTheme="majorHAnsi" w:cstheme="majorHAnsi"/>
          <w:sz w:val="24"/>
          <w:szCs w:val="24"/>
        </w:rPr>
        <w:br/>
        <w:t xml:space="preserve">    FOR vipRec IN (SELECT * FROM CUSTOMERS WHERE AccountBalance &gt; 10000) LOOP</w:t>
      </w:r>
      <w:r w:rsidRPr="003B0255">
        <w:rPr>
          <w:rFonts w:asciiTheme="majorHAnsi" w:hAnsiTheme="majorHAnsi" w:cstheme="majorHAnsi"/>
          <w:sz w:val="24"/>
          <w:szCs w:val="24"/>
        </w:rPr>
        <w:br/>
        <w:t xml:space="preserve">        UPDATE CUSTOMERS </w:t>
      </w:r>
      <w:r w:rsidRPr="003B0255">
        <w:rPr>
          <w:rFonts w:asciiTheme="majorHAnsi" w:hAnsiTheme="majorHAnsi" w:cstheme="majorHAnsi"/>
          <w:sz w:val="24"/>
          <w:szCs w:val="24"/>
        </w:rPr>
        <w:br/>
        <w:t xml:space="preserve">        SET VIPStatus = 'YES' </w:t>
      </w:r>
      <w:r w:rsidRPr="003B0255">
        <w:rPr>
          <w:rFonts w:asciiTheme="majorHAnsi" w:hAnsiTheme="majorHAnsi" w:cstheme="majorHAnsi"/>
          <w:sz w:val="24"/>
          <w:szCs w:val="24"/>
        </w:rPr>
        <w:br/>
        <w:t xml:space="preserve">        WHERE CustID = vipRec.CustID;</w:t>
      </w:r>
      <w:r w:rsidRPr="003B0255">
        <w:rPr>
          <w:rFonts w:asciiTheme="majorHAnsi" w:hAnsiTheme="majorHAnsi" w:cstheme="majorHAnsi"/>
          <w:sz w:val="24"/>
          <w:szCs w:val="24"/>
        </w:rPr>
        <w:br/>
        <w:t xml:space="preserve">    END LOOP;</w:t>
      </w:r>
      <w:r w:rsidRPr="003B0255">
        <w:rPr>
          <w:rFonts w:asciiTheme="majorHAnsi" w:hAnsiTheme="majorHAnsi" w:cstheme="majorHAnsi"/>
          <w:sz w:val="24"/>
          <w:szCs w:val="24"/>
        </w:rPr>
        <w:br/>
        <w:t>END;</w:t>
      </w:r>
      <w:r w:rsidRPr="003B0255">
        <w:rPr>
          <w:rFonts w:asciiTheme="majorHAnsi" w:hAnsiTheme="majorHAnsi" w:cstheme="majorHAnsi"/>
          <w:sz w:val="24"/>
          <w:szCs w:val="24"/>
        </w:rPr>
        <w:br/>
        <w:t>/</w:t>
      </w:r>
    </w:p>
    <w:p w14:paraId="41B78033" w14:textId="77777777" w:rsidR="00F26BA0" w:rsidRPr="003B0255" w:rsidRDefault="003B0255" w:rsidP="001C44FE">
      <w:pPr>
        <w:rPr>
          <w:rFonts w:asciiTheme="majorHAnsi" w:hAnsiTheme="majorHAnsi" w:cstheme="majorHAnsi"/>
          <w:sz w:val="24"/>
          <w:szCs w:val="24"/>
        </w:rPr>
      </w:pPr>
      <w:r w:rsidRPr="003B0255">
        <w:rPr>
          <w:rFonts w:asciiTheme="majorHAnsi" w:hAnsiTheme="majorHAnsi" w:cstheme="majorHAnsi"/>
          <w:sz w:val="24"/>
          <w:szCs w:val="24"/>
        </w:rPr>
        <w:t>Output:</w:t>
      </w:r>
    </w:p>
    <w:p w14:paraId="4014539D" w14:textId="1061A399" w:rsidR="00EC26FC" w:rsidRPr="003B0255" w:rsidRDefault="003B0255" w:rsidP="001C44FE">
      <w:pPr>
        <w:rPr>
          <w:rFonts w:asciiTheme="majorHAnsi" w:hAnsiTheme="majorHAnsi" w:cstheme="majorHAnsi"/>
          <w:sz w:val="24"/>
          <w:szCs w:val="24"/>
        </w:rPr>
      </w:pPr>
      <w:r w:rsidRPr="003B0255">
        <w:rPr>
          <w:rFonts w:asciiTheme="majorHAnsi" w:hAnsiTheme="majorHAnsi" w:cstheme="majorHAnsi"/>
          <w:sz w:val="24"/>
          <w:szCs w:val="24"/>
        </w:rPr>
        <w:lastRenderedPageBreak/>
        <w:drawing>
          <wp:inline distT="0" distB="0" distL="0" distR="0" wp14:anchorId="0CCDDA9C" wp14:editId="33515966">
            <wp:extent cx="5486400" cy="2914650"/>
            <wp:effectExtent l="0" t="0" r="2540" b="0"/>
            <wp:docPr id="203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96D9" w14:textId="08FFDC37" w:rsidR="00EC26FC" w:rsidRPr="003B0255" w:rsidRDefault="00EC26FC" w:rsidP="001C44FE">
      <w:pPr>
        <w:rPr>
          <w:rFonts w:asciiTheme="majorHAnsi" w:hAnsiTheme="majorHAnsi" w:cstheme="majorHAnsi"/>
          <w:sz w:val="24"/>
          <w:szCs w:val="24"/>
        </w:rPr>
      </w:pPr>
    </w:p>
    <w:p w14:paraId="0F8665CE" w14:textId="693C2508" w:rsidR="00F26BA0" w:rsidRPr="003B0255" w:rsidRDefault="003B0255" w:rsidP="001C44FE">
      <w:pPr>
        <w:rPr>
          <w:rFonts w:asciiTheme="majorHAnsi" w:hAnsiTheme="majorHAnsi" w:cstheme="majorHAnsi"/>
          <w:sz w:val="24"/>
          <w:szCs w:val="24"/>
        </w:rPr>
      </w:pPr>
      <w:r w:rsidRPr="003B0255">
        <w:rPr>
          <w:rFonts w:asciiTheme="majorHAnsi" w:hAnsiTheme="majorHAnsi" w:cstheme="majorHAnsi"/>
          <w:sz w:val="24"/>
          <w:szCs w:val="24"/>
        </w:rPr>
        <w:t>Scenario 3 - Loan Due Reminder</w:t>
      </w:r>
    </w:p>
    <w:p w14:paraId="31FC4FE7" w14:textId="77777777" w:rsidR="00F26BA0" w:rsidRPr="003B0255" w:rsidRDefault="003B0255" w:rsidP="001C44FE">
      <w:pPr>
        <w:rPr>
          <w:rFonts w:asciiTheme="majorHAnsi" w:hAnsiTheme="majorHAnsi" w:cstheme="majorHAnsi"/>
          <w:sz w:val="24"/>
          <w:szCs w:val="24"/>
        </w:rPr>
      </w:pPr>
      <w:r w:rsidRPr="003B0255">
        <w:rPr>
          <w:rFonts w:asciiTheme="majorHAnsi" w:hAnsiTheme="majorHAnsi" w:cstheme="majorHAnsi"/>
          <w:sz w:val="24"/>
          <w:szCs w:val="24"/>
        </w:rPr>
        <w:t>SET SERVEROUTPUT ON;</w:t>
      </w:r>
      <w:r w:rsidRPr="003B0255">
        <w:rPr>
          <w:rFonts w:asciiTheme="majorHAnsi" w:hAnsiTheme="majorHAnsi" w:cstheme="majorHAnsi"/>
          <w:sz w:val="24"/>
          <w:szCs w:val="24"/>
        </w:rPr>
        <w:br/>
        <w:t xml:space="preserve">DECLARE </w:t>
      </w:r>
      <w:r w:rsidRPr="003B0255">
        <w:rPr>
          <w:rFonts w:asciiTheme="majorHAnsi" w:hAnsiTheme="majorHAnsi" w:cstheme="majorHAnsi"/>
          <w:sz w:val="24"/>
          <w:szCs w:val="24"/>
        </w:rPr>
        <w:br/>
        <w:t xml:space="preserve">    loanRec LOANS%ROWTYPE;</w:t>
      </w:r>
      <w:r w:rsidRPr="003B0255">
        <w:rPr>
          <w:rFonts w:asciiTheme="majorHAnsi" w:hAnsiTheme="majorHAnsi" w:cstheme="majorHAnsi"/>
          <w:sz w:val="24"/>
          <w:szCs w:val="24"/>
        </w:rPr>
        <w:br/>
        <w:t xml:space="preserve">    custName VARCHAR2(100);</w:t>
      </w:r>
      <w:r w:rsidRPr="003B0255">
        <w:rPr>
          <w:rFonts w:asciiTheme="majorHAnsi" w:hAnsiTheme="majorHAnsi" w:cstheme="majorHAnsi"/>
          <w:sz w:val="24"/>
          <w:szCs w:val="24"/>
        </w:rPr>
        <w:br/>
        <w:t xml:space="preserve">BEGIN </w:t>
      </w:r>
      <w:r w:rsidRPr="003B0255">
        <w:rPr>
          <w:rFonts w:asciiTheme="majorHAnsi" w:hAnsiTheme="majorHAnsi" w:cstheme="majorHAnsi"/>
          <w:sz w:val="24"/>
          <w:szCs w:val="24"/>
        </w:rPr>
        <w:br/>
        <w:t xml:space="preserve">    FOR loanRec IN (SELECT * FROM LOANS WHERE RepaymentDate BETWEEN SYSDATE AND SYSDATE + 30) LOOP</w:t>
      </w:r>
      <w:r w:rsidRPr="003B0255">
        <w:rPr>
          <w:rFonts w:asciiTheme="majorHAnsi" w:hAnsiTheme="majorHAnsi" w:cstheme="majorHAnsi"/>
          <w:sz w:val="24"/>
          <w:szCs w:val="24"/>
        </w:rPr>
        <w:br/>
        <w:t xml:space="preserve">        SELECT FullName INTO custName FROM CUSTOMERS WHERE CustID = loanRec.CustID;</w:t>
      </w:r>
      <w:r w:rsidRPr="003B0255">
        <w:rPr>
          <w:rFonts w:asciiTheme="majorHAnsi" w:hAnsiTheme="majorHAnsi" w:cstheme="majorHAnsi"/>
          <w:sz w:val="24"/>
          <w:szCs w:val="24"/>
        </w:rPr>
        <w:br/>
        <w:t xml:space="preserve">        DBMS_OUTPUT.PUT_LINE('Hello ' || custName || ', your loan repayment is due on ' || TO_CHAR(loanRec.RepaymentDate, 'DD-MON-YYYY'));</w:t>
      </w:r>
      <w:r w:rsidRPr="003B0255">
        <w:rPr>
          <w:rFonts w:asciiTheme="majorHAnsi" w:hAnsiTheme="majorHAnsi" w:cstheme="majorHAnsi"/>
          <w:sz w:val="24"/>
          <w:szCs w:val="24"/>
        </w:rPr>
        <w:br/>
        <w:t xml:space="preserve">    END LOOP;</w:t>
      </w:r>
      <w:r w:rsidRPr="003B0255">
        <w:rPr>
          <w:rFonts w:asciiTheme="majorHAnsi" w:hAnsiTheme="majorHAnsi" w:cstheme="majorHAnsi"/>
          <w:sz w:val="24"/>
          <w:szCs w:val="24"/>
        </w:rPr>
        <w:br/>
        <w:t>END;</w:t>
      </w:r>
      <w:r w:rsidRPr="003B0255">
        <w:rPr>
          <w:rFonts w:asciiTheme="majorHAnsi" w:hAnsiTheme="majorHAnsi" w:cstheme="majorHAnsi"/>
          <w:sz w:val="24"/>
          <w:szCs w:val="24"/>
        </w:rPr>
        <w:br/>
        <w:t>/</w:t>
      </w:r>
    </w:p>
    <w:p w14:paraId="37921002" w14:textId="77777777" w:rsidR="00F26BA0" w:rsidRPr="003B0255" w:rsidRDefault="003B0255" w:rsidP="001C44FE">
      <w:pPr>
        <w:rPr>
          <w:rFonts w:asciiTheme="majorHAnsi" w:hAnsiTheme="majorHAnsi" w:cstheme="majorHAnsi"/>
          <w:sz w:val="24"/>
          <w:szCs w:val="24"/>
        </w:rPr>
      </w:pPr>
      <w:r w:rsidRPr="003B0255">
        <w:rPr>
          <w:rFonts w:asciiTheme="majorHAnsi" w:hAnsiTheme="majorHAnsi" w:cstheme="majorHAnsi"/>
          <w:sz w:val="24"/>
          <w:szCs w:val="24"/>
        </w:rPr>
        <w:t>Output:</w:t>
      </w:r>
    </w:p>
    <w:p w14:paraId="797CF451" w14:textId="2E525459" w:rsidR="00F26BA0" w:rsidRPr="003B0255" w:rsidRDefault="003B0255" w:rsidP="003B0255">
      <w:pPr>
        <w:rPr>
          <w:rFonts w:asciiTheme="majorHAnsi" w:hAnsiTheme="majorHAnsi" w:cstheme="majorHAnsi"/>
          <w:sz w:val="24"/>
          <w:szCs w:val="24"/>
        </w:rPr>
      </w:pPr>
      <w:r w:rsidRPr="003B0255">
        <w:rPr>
          <w:rFonts w:asciiTheme="majorHAnsi" w:hAnsiTheme="majorHAnsi" w:cstheme="majorHAnsi"/>
          <w:sz w:val="24"/>
          <w:szCs w:val="24"/>
        </w:rPr>
        <w:lastRenderedPageBreak/>
        <w:drawing>
          <wp:inline distT="0" distB="0" distL="0" distR="0" wp14:anchorId="277AA975" wp14:editId="370DB21E">
            <wp:extent cx="5486400" cy="2914650"/>
            <wp:effectExtent l="0" t="0" r="0" b="0"/>
            <wp:docPr id="171613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321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BA0" w:rsidRPr="003B02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7341896">
    <w:abstractNumId w:val="8"/>
  </w:num>
  <w:num w:numId="2" w16cid:durableId="1469322840">
    <w:abstractNumId w:val="6"/>
  </w:num>
  <w:num w:numId="3" w16cid:durableId="799960900">
    <w:abstractNumId w:val="5"/>
  </w:num>
  <w:num w:numId="4" w16cid:durableId="1294288385">
    <w:abstractNumId w:val="4"/>
  </w:num>
  <w:num w:numId="5" w16cid:durableId="1615356902">
    <w:abstractNumId w:val="7"/>
  </w:num>
  <w:num w:numId="6" w16cid:durableId="1348019634">
    <w:abstractNumId w:val="3"/>
  </w:num>
  <w:num w:numId="7" w16cid:durableId="323438408">
    <w:abstractNumId w:val="2"/>
  </w:num>
  <w:num w:numId="8" w16cid:durableId="166556800">
    <w:abstractNumId w:val="1"/>
  </w:num>
  <w:num w:numId="9" w16cid:durableId="1199202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44FE"/>
    <w:rsid w:val="0029639D"/>
    <w:rsid w:val="00326F90"/>
    <w:rsid w:val="003B0255"/>
    <w:rsid w:val="007E48BB"/>
    <w:rsid w:val="00A15EA2"/>
    <w:rsid w:val="00AA1D8D"/>
    <w:rsid w:val="00B47730"/>
    <w:rsid w:val="00CB0664"/>
    <w:rsid w:val="00D07B0C"/>
    <w:rsid w:val="00EC26FC"/>
    <w:rsid w:val="00F26B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54B503"/>
  <w14:defaultImageDpi w14:val="300"/>
  <w15:docId w15:val="{C974997D-F402-47F7-94C1-0CC95EC4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ourier New" w:hAnsi="Courier New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pavan m</cp:lastModifiedBy>
  <cp:revision>3</cp:revision>
  <dcterms:created xsi:type="dcterms:W3CDTF">2025-06-29T14:55:00Z</dcterms:created>
  <dcterms:modified xsi:type="dcterms:W3CDTF">2025-06-29T15:03:00Z</dcterms:modified>
  <cp:category/>
</cp:coreProperties>
</file>