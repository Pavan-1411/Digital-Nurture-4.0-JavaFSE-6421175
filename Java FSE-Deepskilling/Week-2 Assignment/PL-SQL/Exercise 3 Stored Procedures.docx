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9FE36" w14:textId="7EE393DB" w:rsidR="002C6859" w:rsidRDefault="002C6859" w:rsidP="00864F3D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801592" w:rsidRPr="002C6859">
        <w:rPr>
          <w:b/>
          <w:bCs/>
        </w:rPr>
        <w:t xml:space="preserve">PL/SQL </w:t>
      </w:r>
      <w:proofErr w:type="spellStart"/>
      <w:r w:rsidR="00801592" w:rsidRPr="002C6859">
        <w:rPr>
          <w:b/>
          <w:bCs/>
        </w:rPr>
        <w:t>SafeTransferFunds</w:t>
      </w:r>
      <w:proofErr w:type="spellEnd"/>
    </w:p>
    <w:p w14:paraId="74114FE2" w14:textId="7BAC2367" w:rsidR="00987F1B" w:rsidRDefault="00801592" w:rsidP="00864F3D">
      <w:r>
        <w:t>Scenario 1</w:t>
      </w:r>
    </w:p>
    <w:p w14:paraId="57328158" w14:textId="77777777" w:rsidR="00987F1B" w:rsidRDefault="00801592" w:rsidP="00864F3D">
      <w:r>
        <w:t>1. Table Creation and Data Insertion</w:t>
      </w:r>
    </w:p>
    <w:p w14:paraId="5325F08D" w14:textId="77777777" w:rsidR="003C6116" w:rsidRDefault="00801592" w:rsidP="00864F3D">
      <w:r>
        <w:br/>
        <w:t xml:space="preserve">-- Create </w:t>
      </w:r>
      <w:proofErr w:type="spellStart"/>
      <w:r>
        <w:t>BankAccounts</w:t>
      </w:r>
      <w:proofErr w:type="spellEnd"/>
      <w:r>
        <w:t xml:space="preserve"> table</w:t>
      </w:r>
      <w:r w:rsidR="00CD30A5">
        <w:t>:</w:t>
      </w:r>
      <w:r>
        <w:br/>
        <w:t xml:space="preserve">CREATE TABLE </w:t>
      </w:r>
      <w:proofErr w:type="spellStart"/>
      <w:r>
        <w:t>BankAccounts</w:t>
      </w:r>
      <w:proofErr w:type="spellEnd"/>
      <w:r>
        <w:t xml:space="preserve"> (</w:t>
      </w:r>
      <w:r>
        <w:br/>
        <w:t xml:space="preserve">    </w:t>
      </w:r>
      <w:proofErr w:type="spellStart"/>
      <w:r>
        <w:t>acc_id</w:t>
      </w:r>
      <w:proofErr w:type="spellEnd"/>
      <w:r>
        <w:t xml:space="preserve"> NUMBER PRIMARY KEY,</w:t>
      </w:r>
      <w:r>
        <w:br/>
        <w:t xml:space="preserve">    </w:t>
      </w:r>
      <w:proofErr w:type="spellStart"/>
      <w:r>
        <w:t>acc_holder</w:t>
      </w:r>
      <w:proofErr w:type="spellEnd"/>
      <w:r>
        <w:t xml:space="preserve"> VARCHAR2(100),</w:t>
      </w:r>
      <w:r>
        <w:br/>
        <w:t xml:space="preserve">    </w:t>
      </w:r>
      <w:proofErr w:type="spellStart"/>
      <w:r>
        <w:t>acc_balance</w:t>
      </w:r>
      <w:proofErr w:type="spellEnd"/>
      <w:r>
        <w:t xml:space="preserve"> NUMBER</w:t>
      </w:r>
      <w:r>
        <w:br/>
        <w:t>);</w:t>
      </w:r>
    </w:p>
    <w:p w14:paraId="14862644" w14:textId="77777777" w:rsidR="003602AD" w:rsidRDefault="003C6116" w:rsidP="00864F3D">
      <w:r w:rsidRPr="003C6116">
        <w:drawing>
          <wp:inline distT="0" distB="0" distL="0" distR="0" wp14:anchorId="014D083D" wp14:editId="47A16756">
            <wp:extent cx="5486400" cy="2914650"/>
            <wp:effectExtent l="0" t="0" r="0" b="0"/>
            <wp:docPr id="207444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1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92">
        <w:br/>
      </w:r>
      <w:r w:rsidR="00801592">
        <w:br/>
        <w:t>-- Insert sample data</w:t>
      </w:r>
      <w:r w:rsidR="00801592">
        <w:br/>
        <w:t xml:space="preserve">INSERT </w:t>
      </w:r>
      <w:r w:rsidR="00801592">
        <w:t xml:space="preserve">INTO </w:t>
      </w:r>
      <w:proofErr w:type="spellStart"/>
      <w:r w:rsidR="00801592">
        <w:t>BankAccounts</w:t>
      </w:r>
      <w:proofErr w:type="spellEnd"/>
      <w:r w:rsidR="00801592">
        <w:t xml:space="preserve"> VALUES (201, 'Arjun', 3000);</w:t>
      </w:r>
      <w:r w:rsidR="00801592">
        <w:br/>
        <w:t xml:space="preserve">INSERT INTO </w:t>
      </w:r>
      <w:proofErr w:type="spellStart"/>
      <w:r w:rsidR="00801592">
        <w:t>BankAccounts</w:t>
      </w:r>
      <w:proofErr w:type="spellEnd"/>
      <w:r w:rsidR="00801592">
        <w:t xml:space="preserve"> VALUES (202, 'Bhavna', 1500);</w:t>
      </w:r>
      <w:r w:rsidR="00801592">
        <w:br/>
        <w:t xml:space="preserve">INSERT INTO </w:t>
      </w:r>
      <w:proofErr w:type="spellStart"/>
      <w:r w:rsidR="00801592">
        <w:t>BankAccounts</w:t>
      </w:r>
      <w:proofErr w:type="spellEnd"/>
      <w:r w:rsidR="00801592">
        <w:t xml:space="preserve"> VALUES (203, 'Charan', 400);</w:t>
      </w:r>
      <w:r w:rsidR="00801592">
        <w:br/>
      </w:r>
      <w:r w:rsidR="00801592">
        <w:br/>
        <w:t>COMMIT;</w:t>
      </w:r>
    </w:p>
    <w:p w14:paraId="4798EAB4" w14:textId="4901F9DF" w:rsidR="00987F1B" w:rsidRDefault="003602AD" w:rsidP="00864F3D">
      <w:r w:rsidRPr="003602AD">
        <w:lastRenderedPageBreak/>
        <w:drawing>
          <wp:inline distT="0" distB="0" distL="0" distR="0" wp14:anchorId="6BDBC90F" wp14:editId="2CD27A09">
            <wp:extent cx="5486400" cy="2914650"/>
            <wp:effectExtent l="0" t="0" r="0" b="0"/>
            <wp:docPr id="35925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58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92">
        <w:br/>
      </w:r>
    </w:p>
    <w:p w14:paraId="5070DE25" w14:textId="77777777" w:rsidR="00987F1B" w:rsidRDefault="00801592" w:rsidP="00864F3D">
      <w:r>
        <w:t>2. Procedure: PerformFundTransfer</w:t>
      </w:r>
    </w:p>
    <w:p w14:paraId="21CD8F99" w14:textId="77777777" w:rsidR="005B1882" w:rsidRDefault="00801592" w:rsidP="00864F3D">
      <w:r>
        <w:t xml:space="preserve">CREATE OR REPLACE PROCEDURE </w:t>
      </w:r>
      <w:proofErr w:type="spellStart"/>
      <w:r>
        <w:t>PerformFundTransfer</w:t>
      </w:r>
      <w:proofErr w:type="spellEnd"/>
      <w:r>
        <w:t>(</w:t>
      </w:r>
      <w:r>
        <w:br/>
        <w:t xml:space="preserve">    </w:t>
      </w:r>
      <w:proofErr w:type="spellStart"/>
      <w:r>
        <w:t>sender_id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receiver_id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transfer_amt</w:t>
      </w:r>
      <w:proofErr w:type="spellEnd"/>
      <w:r>
        <w:t xml:space="preserve"> IN NUMBER</w:t>
      </w:r>
      <w:r>
        <w:br/>
        <w:t>)</w:t>
      </w:r>
      <w:r>
        <w:br/>
        <w:t>IS</w:t>
      </w:r>
      <w:r>
        <w:br/>
        <w:t xml:space="preserve">    </w:t>
      </w:r>
      <w:proofErr w:type="spellStart"/>
      <w:r>
        <w:t>insufficient_balance</w:t>
      </w:r>
      <w:proofErr w:type="spellEnd"/>
      <w:r>
        <w:t xml:space="preserve"> EXCEPTION;</w:t>
      </w:r>
      <w:r>
        <w:br/>
        <w:t xml:space="preserve">    </w:t>
      </w:r>
      <w:proofErr w:type="spellStart"/>
      <w:r>
        <w:t>sender_balance</w:t>
      </w:r>
      <w:proofErr w:type="spellEnd"/>
      <w:r>
        <w:t xml:space="preserve"> NUMBER;</w:t>
      </w:r>
      <w:r>
        <w:br/>
        <w:t>BEGIN</w:t>
      </w:r>
      <w:r>
        <w:br/>
        <w:t xml:space="preserve">    SELECT </w:t>
      </w:r>
      <w:proofErr w:type="spellStart"/>
      <w:r>
        <w:t>acc_balance</w:t>
      </w:r>
      <w:proofErr w:type="spellEnd"/>
      <w:r>
        <w:t xml:space="preserve"> INTO </w:t>
      </w:r>
      <w:proofErr w:type="spellStart"/>
      <w:r>
        <w:t>sender_balance</w:t>
      </w:r>
      <w:proofErr w:type="spellEnd"/>
      <w:r>
        <w:t xml:space="preserve"> FROM </w:t>
      </w:r>
      <w:proofErr w:type="spellStart"/>
      <w:r>
        <w:t>BankAccounts</w:t>
      </w:r>
      <w:proofErr w:type="spellEnd"/>
      <w:r>
        <w:t xml:space="preserve"> WHERE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sender_id</w:t>
      </w:r>
      <w:proofErr w:type="spellEnd"/>
      <w:r>
        <w:t>;</w:t>
      </w:r>
      <w:r>
        <w:br/>
      </w:r>
      <w:r>
        <w:br/>
        <w:t xml:space="preserve">    IF </w:t>
      </w:r>
      <w:proofErr w:type="spellStart"/>
      <w:r>
        <w:t>sender_balance</w:t>
      </w:r>
      <w:proofErr w:type="spellEnd"/>
      <w:r>
        <w:t xml:space="preserve"> &lt; </w:t>
      </w:r>
      <w:proofErr w:type="spellStart"/>
      <w:r>
        <w:t>transfer_amt</w:t>
      </w:r>
      <w:proofErr w:type="spellEnd"/>
      <w:r>
        <w:t xml:space="preserve"> THEN</w:t>
      </w:r>
      <w:r>
        <w:br/>
        <w:t xml:space="preserve">        RAISE </w:t>
      </w:r>
      <w:proofErr w:type="spellStart"/>
      <w:r>
        <w:t>insufficient_balance</w:t>
      </w:r>
      <w:proofErr w:type="spellEnd"/>
      <w:r>
        <w:t>;</w:t>
      </w:r>
      <w:r>
        <w:br/>
        <w:t xml:space="preserve">    END IF;</w:t>
      </w:r>
      <w:r>
        <w:br/>
      </w:r>
      <w:r>
        <w:br/>
        <w:t xml:space="preserve">    UPDATE </w:t>
      </w:r>
      <w:proofErr w:type="spellStart"/>
      <w:r>
        <w:t>BankAccounts</w:t>
      </w:r>
      <w:proofErr w:type="spellEnd"/>
      <w:r>
        <w:t xml:space="preserve"> SET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- </w:t>
      </w:r>
      <w:proofErr w:type="spellStart"/>
      <w:r>
        <w:t>transfer_amt</w:t>
      </w:r>
      <w:proofErr w:type="spellEnd"/>
      <w:r>
        <w:t xml:space="preserve"> WHERE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sender_id</w:t>
      </w:r>
      <w:proofErr w:type="spellEnd"/>
      <w:r>
        <w:t>;</w:t>
      </w:r>
      <w:r>
        <w:br/>
        <w:t xml:space="preserve">    UPDATE </w:t>
      </w:r>
      <w:proofErr w:type="spellStart"/>
      <w:r>
        <w:t>BankAccounts</w:t>
      </w:r>
      <w:proofErr w:type="spellEnd"/>
      <w:r>
        <w:t xml:space="preserve"> SET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+ </w:t>
      </w:r>
      <w:proofErr w:type="spellStart"/>
      <w:r>
        <w:t>transfer</w:t>
      </w:r>
      <w:r>
        <w:t>_amt</w:t>
      </w:r>
      <w:proofErr w:type="spellEnd"/>
      <w:r>
        <w:t xml:space="preserve"> WHERE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receiver_id</w:t>
      </w:r>
      <w:proofErr w:type="spellEnd"/>
      <w:r>
        <w:t>;</w:t>
      </w:r>
      <w:r>
        <w:br/>
      </w:r>
      <w:r>
        <w:br/>
        <w:t xml:space="preserve">    COMMIT;</w:t>
      </w:r>
      <w:r>
        <w:br/>
      </w:r>
      <w:r>
        <w:br/>
        <w:t>EXCEPTION</w:t>
      </w:r>
      <w:r>
        <w:br/>
      </w:r>
      <w:r>
        <w:lastRenderedPageBreak/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  <w:r>
        <w:br/>
        <w:t xml:space="preserve">        ROLLBACK;</w:t>
      </w:r>
      <w:r>
        <w:br/>
        <w:t xml:space="preserve">        DBMS_OUTPUT.PUT_LINE('Transfer failed: Insufficient balance in account ' || </w:t>
      </w:r>
      <w:proofErr w:type="spellStart"/>
      <w:r>
        <w:t>sender_id</w:t>
      </w:r>
      <w:proofErr w:type="spellEnd"/>
      <w:r>
        <w:t>);</w:t>
      </w:r>
      <w:r>
        <w:br/>
      </w:r>
      <w:r>
        <w:br/>
        <w:t xml:space="preserve">    WHEN OTHERS THEN</w:t>
      </w:r>
      <w:r>
        <w:br/>
        <w:t xml:space="preserve">        ROLLBACK;</w:t>
      </w:r>
      <w:r>
        <w:br/>
        <w:t xml:space="preserve">        DBMS_OUTPUT.PUT_LINE('Transfer failed due to an unexpected error: ' || SQLERRM);</w:t>
      </w:r>
      <w:r>
        <w:br/>
        <w:t>END;</w:t>
      </w:r>
      <w:r>
        <w:br/>
        <w:t>/</w:t>
      </w:r>
    </w:p>
    <w:p w14:paraId="15071AB8" w14:textId="036D96B8" w:rsidR="00987F1B" w:rsidRDefault="005B1882" w:rsidP="00864F3D">
      <w:r w:rsidRPr="005B1882">
        <w:drawing>
          <wp:inline distT="0" distB="0" distL="0" distR="0" wp14:anchorId="1E3BD435" wp14:editId="638EBEF9">
            <wp:extent cx="5486400" cy="2914650"/>
            <wp:effectExtent l="0" t="0" r="0" b="0"/>
            <wp:docPr id="11672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92">
        <w:br/>
      </w:r>
    </w:p>
    <w:p w14:paraId="4C98C030" w14:textId="77777777" w:rsidR="00987F1B" w:rsidRDefault="00801592" w:rsidP="00864F3D">
      <w:r>
        <w:t>3. Test Block with Outputs</w:t>
      </w:r>
    </w:p>
    <w:p w14:paraId="1B11C5E2" w14:textId="77777777" w:rsidR="00987F1B" w:rsidRDefault="00801592" w:rsidP="00864F3D">
      <w:r>
        <w:t>SET SERVEROUTPUT ON;</w:t>
      </w:r>
      <w:r>
        <w:br/>
        <w:t>BEGIN</w:t>
      </w:r>
      <w:r>
        <w:br/>
        <w:t xml:space="preserve">    DBMS_OUTPUT.PUT_LINE('--- Test 1: Valid Transfer ---');</w:t>
      </w:r>
      <w:r>
        <w:br/>
        <w:t xml:space="preserve">    PerformFundTransfer(201, 202, 1000); -- Success: Arjun to Bhavna</w:t>
      </w:r>
      <w:r>
        <w:br/>
        <w:t xml:space="preserve">    DBMS_OUTPUT.PUT_LINE('--------------------------------');</w:t>
      </w:r>
      <w:r>
        <w:br/>
      </w:r>
      <w:r>
        <w:br/>
        <w:t xml:space="preserve">    DBMS_OUTPUT.PUT_LINE('--- Test 2: Insufficient Balance ---');</w:t>
      </w:r>
      <w:r>
        <w:br/>
        <w:t xml:space="preserve">    PerformFundTransfer(203, 202, 1000); -- Fail: Charan doesn't have enough</w:t>
      </w:r>
      <w:r>
        <w:br/>
        <w:t xml:space="preserve">    DBMS_OUTPUT.PUT_LINE('--------------------------------');</w:t>
      </w:r>
      <w:r>
        <w:br/>
      </w:r>
      <w:r>
        <w:br/>
        <w:t xml:space="preserve">    DBMS_OUTPUT.PUT_LINE('--- Test 3: Invalid Sender ID ---');</w:t>
      </w:r>
      <w:r>
        <w:br/>
        <w:t xml:space="preserve">    PerformFundTransfer(999, 202, 100); -- F</w:t>
      </w:r>
      <w:r>
        <w:t>ail: Sender doesn't exist</w:t>
      </w:r>
      <w:r>
        <w:br/>
        <w:t xml:space="preserve">    DBMS_OUTPUT.PUT_LINE('--------------------------------');</w:t>
      </w:r>
      <w:r>
        <w:br/>
      </w:r>
      <w:r>
        <w:br/>
      </w:r>
      <w:r>
        <w:lastRenderedPageBreak/>
        <w:t xml:space="preserve">    DBMS_OUTPUT.PUT_LINE('--- Test 4: Invalid Receiver ID ---');</w:t>
      </w:r>
      <w:r>
        <w:br/>
        <w:t xml:space="preserve">    PerformFundTransfer(201, 999, 100); -- Fail: Receiver doesn't exist</w:t>
      </w:r>
      <w:r>
        <w:br/>
        <w:t xml:space="preserve">    DBMS_OUTPUT.PUT_LINE('--------------------------------');</w:t>
      </w:r>
      <w:r>
        <w:br/>
        <w:t>END;</w:t>
      </w:r>
      <w:r>
        <w:br/>
        <w:t>/</w:t>
      </w:r>
    </w:p>
    <w:p w14:paraId="430BCA7E" w14:textId="1D51B6F4" w:rsidR="00987F1B" w:rsidRDefault="0080722B" w:rsidP="00864F3D">
      <w:r w:rsidRPr="0080722B">
        <w:drawing>
          <wp:inline distT="0" distB="0" distL="0" distR="0" wp14:anchorId="62E46CC2" wp14:editId="6965098E">
            <wp:extent cx="5486400" cy="2914650"/>
            <wp:effectExtent l="0" t="0" r="0" b="0"/>
            <wp:docPr id="20563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92">
        <w:br/>
      </w:r>
    </w:p>
    <w:p w14:paraId="36641D63" w14:textId="17D55946" w:rsidR="00987F1B" w:rsidRDefault="008A79AB" w:rsidP="00864F3D">
      <w:r>
        <w:t>4</w:t>
      </w:r>
      <w:r w:rsidR="00801592">
        <w:t>. Verify Final Balances</w:t>
      </w:r>
    </w:p>
    <w:p w14:paraId="39C84218" w14:textId="027328EB" w:rsidR="00987F1B" w:rsidRDefault="00801592" w:rsidP="00864F3D">
      <w:r>
        <w:t>SELECT * FROM BankAccounts ORDER BY acc_id;</w:t>
      </w:r>
      <w:r>
        <w:br/>
      </w:r>
      <w:r w:rsidR="008A79AB" w:rsidRPr="008A79AB">
        <w:drawing>
          <wp:inline distT="0" distB="0" distL="0" distR="0" wp14:anchorId="16F57D90" wp14:editId="6D1031C4">
            <wp:extent cx="5486400" cy="2914650"/>
            <wp:effectExtent l="0" t="0" r="0" b="0"/>
            <wp:docPr id="16981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0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651758">
    <w:abstractNumId w:val="8"/>
  </w:num>
  <w:num w:numId="2" w16cid:durableId="374306491">
    <w:abstractNumId w:val="6"/>
  </w:num>
  <w:num w:numId="3" w16cid:durableId="2098867234">
    <w:abstractNumId w:val="5"/>
  </w:num>
  <w:num w:numId="4" w16cid:durableId="2015451887">
    <w:abstractNumId w:val="4"/>
  </w:num>
  <w:num w:numId="5" w16cid:durableId="31880723">
    <w:abstractNumId w:val="7"/>
  </w:num>
  <w:num w:numId="6" w16cid:durableId="1456556702">
    <w:abstractNumId w:val="3"/>
  </w:num>
  <w:num w:numId="7" w16cid:durableId="1237546733">
    <w:abstractNumId w:val="2"/>
  </w:num>
  <w:num w:numId="8" w16cid:durableId="1852647343">
    <w:abstractNumId w:val="1"/>
  </w:num>
  <w:num w:numId="9" w16cid:durableId="181039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6859"/>
    <w:rsid w:val="00326F90"/>
    <w:rsid w:val="003602AD"/>
    <w:rsid w:val="003C6116"/>
    <w:rsid w:val="005B1882"/>
    <w:rsid w:val="007E48BB"/>
    <w:rsid w:val="0080722B"/>
    <w:rsid w:val="00864F3D"/>
    <w:rsid w:val="008A79AB"/>
    <w:rsid w:val="00987F1B"/>
    <w:rsid w:val="00AA1D8D"/>
    <w:rsid w:val="00B47730"/>
    <w:rsid w:val="00CB0664"/>
    <w:rsid w:val="00CD30A5"/>
    <w:rsid w:val="00D67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DE2A2"/>
  <w14:defaultImageDpi w14:val="300"/>
  <w15:docId w15:val="{C974997D-F402-47F7-94C1-0CC95EC4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m</cp:lastModifiedBy>
  <cp:revision>2</cp:revision>
  <dcterms:created xsi:type="dcterms:W3CDTF">2025-06-29T15:10:00Z</dcterms:created>
  <dcterms:modified xsi:type="dcterms:W3CDTF">2025-06-29T15:10:00Z</dcterms:modified>
  <cp:category/>
</cp:coreProperties>
</file>